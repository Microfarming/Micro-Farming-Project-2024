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Model Analysis: PlaguesDTO and Plagues</w:t>
      </w:r>
    </w:p>
    <w:p>
      <w:pPr>
        <w:pStyle w:val="Heading2"/>
      </w:pPr>
      <w:r>
        <w:t>Overview</w:t>
      </w:r>
    </w:p>
    <w:p>
      <w:r>
        <w:t>The provided data model file defines two classes: `PlaguesDTO` and `Plagues`. These classes represent the structure and behavior of plague entities within the FarmApp application. The `Plagues` class implements the `FirebaseDeserializable` interface to facilitate deserialization from Firebase Firestore.</w:t>
      </w:r>
    </w:p>
    <w:p>
      <w:pPr>
        <w:pStyle w:val="Heading2"/>
      </w:pPr>
      <w:r>
        <w:t>Classes and Their Roles</w:t>
      </w:r>
    </w:p>
    <w:p>
      <w:pPr>
        <w:pStyle w:val="Heading3"/>
      </w:pPr>
      <w:r>
        <w:t>1. PlaguesDTO</w:t>
      </w:r>
    </w:p>
    <w:p>
      <w:r>
        <w:t>- **Purpose**: Represents the data transfer object (DTO) for plague entities. It defines the structure and attributes of a plague.</w:t>
      </w:r>
    </w:p>
    <w:p>
      <w:r>
        <w:t>- **Attributes**:</w:t>
        <w:br/>
        <w:t xml:space="preserve">  - `id`: Optional identifier for the plague.</w:t>
        <w:br/>
        <w:t xml:space="preserve">  - `name`: Name of the plague.</w:t>
        <w:br/>
        <w:t xml:space="preserve">  - `_keywords`: Optional array of keywords for search and filtering.</w:t>
      </w:r>
    </w:p>
    <w:p>
      <w:pPr>
        <w:pStyle w:val="Heading3"/>
      </w:pPr>
      <w:r>
        <w:t>2. Plagues</w:t>
      </w:r>
    </w:p>
    <w:p>
      <w:r>
        <w:t>- **Purpose**: Extends `PlaguesDTO` and implements the `FirebaseDeserializable` interface to handle deserialization from Firebase. This class includes methods to convert the plague object to JSON.</w:t>
      </w:r>
    </w:p>
    <w:p>
      <w:r>
        <w:t>- **Methods**:</w:t>
        <w:br/>
        <w:t xml:space="preserve">  - `deserialize(input: PlaguesDTO)`: Populates the instance with data from a `PlaguesDTO` object.</w:t>
        <w:br/>
        <w:t xml:space="preserve">  - `toJSON()`: Converts the instance to a plain JavaScript object for serialization.</w:t>
      </w:r>
    </w:p>
    <w:p>
      <w:pPr>
        <w:pStyle w:val="Heading2"/>
      </w:pPr>
      <w:r>
        <w:t>Interpretation in the Database Context</w:t>
      </w:r>
    </w:p>
    <w:p>
      <w:pPr>
        <w:pStyle w:val="Heading3"/>
      </w:pPr>
      <w:r>
        <w:t>Structure in the Database</w:t>
      </w:r>
    </w:p>
    <w:p>
      <w:r>
        <w:t>- The `Plagues` class corresponds to a collection in the Firebase Firestore database, where each document in the collection represents a single plague entity.</w:t>
        <w:br/>
        <w:t>- The fields defined in `PlaguesDTO` directly map to the document fields in the Firestore collection.</w:t>
        <w:br/>
        <w:t>- For example, a document in the `plagues` collection might look like:</w:t>
      </w:r>
    </w:p>
    <w:p>
      <w:r>
        <w:t>{</w:t>
        <w:br/>
        <w:t xml:space="preserve">  "id": "plague123",</w:t>
        <w:br/>
        <w:t xml:space="preserve">  "name": "Aphids",</w:t>
        <w:br/>
        <w:t xml:space="preserve">  "_keywords": ["aphids", "insect", "pest"]</w:t>
        <w:br/>
        <w:t>}</w:t>
      </w:r>
    </w:p>
    <w:p>
      <w:pPr>
        <w:pStyle w:val="Heading3"/>
      </w:pPr>
      <w:r>
        <w:t>Data Management and Usage</w:t>
      </w:r>
    </w:p>
    <w:p>
      <w:r>
        <w:t>- **Deserialization**: The `deserialize` method allows for easy transformation of raw data from Firestore into an instance of the `Plagues` class, making it more manageable within the application.</w:t>
        <w:br/>
        <w:t>- **Serialization**: The `toJSON` method facilitates the conversion of `Plagues` instances back into plain objects, suitable for storage or transmission.</w:t>
      </w:r>
    </w:p>
    <w:p>
      <w:pPr>
        <w:pStyle w:val="Heading2"/>
      </w:pPr>
      <w:r>
        <w:t>Conclusion</w:t>
      </w:r>
    </w:p>
    <w:p>
      <w:r>
        <w:t>The `PlaguesDTO` and `Plagues` classes define a robust model for managing plague entities within the FarmApp application. These models ensure seamless integration with Firebase Firestore by handling deserialization and serialization. This structured approach aids in maintaining a clear and organized database schema, essential for efficient data management and retrieval.</w:t>
      </w:r>
    </w:p>
    <w:p>
      <w:pPr>
        <w:pStyle w:val="Heading2"/>
      </w:pPr>
      <w:r>
        <w:t>Database Representation</w:t>
      </w:r>
    </w:p>
    <w:p>
      <w:pPr>
        <w:pStyle w:val="Heading3"/>
      </w:pPr>
      <w:r>
        <w:t>Plagues Table</w:t>
      </w:r>
    </w:p>
    <w:tbl>
      <w:tblPr>
        <w:tblW w:type="auto" w:w="0"/>
        <w:tblLook w:firstColumn="1" w:firstRow="1" w:lastColumn="0" w:lastRow="0" w:noHBand="0" w:noVBand="1" w:val="04A0"/>
      </w:tblPr>
      <w:tblGrid>
        <w:gridCol w:w="2880"/>
        <w:gridCol w:w="2880"/>
        <w:gridCol w:w="2880"/>
      </w:tblGrid>
      <w:tr>
        <w:tc>
          <w:tcPr>
            <w:tcW w:type="dxa" w:w="2880"/>
          </w:tcPr>
          <w:p>
            <w:r>
              <w:t>Field Name</w:t>
            </w:r>
          </w:p>
        </w:tc>
        <w:tc>
          <w:tcPr>
            <w:tcW w:type="dxa" w:w="2880"/>
          </w:tcPr>
          <w:p>
            <w:r>
              <w:t>Data Type</w:t>
            </w:r>
          </w:p>
        </w:tc>
        <w:tc>
          <w:tcPr>
            <w:tcW w:type="dxa" w:w="2880"/>
          </w:tcPr>
          <w:p>
            <w:r>
              <w:t>Description</w:t>
            </w:r>
          </w:p>
        </w:tc>
      </w:tr>
      <w:tr>
        <w:tc>
          <w:tcPr>
            <w:tcW w:type="dxa" w:w="2880"/>
          </w:tcPr>
          <w:p>
            <w:r>
              <w:t>id</w:t>
            </w:r>
          </w:p>
        </w:tc>
        <w:tc>
          <w:tcPr>
            <w:tcW w:type="dxa" w:w="2880"/>
          </w:tcPr>
          <w:p>
            <w:r>
              <w:t>string</w:t>
            </w:r>
          </w:p>
        </w:tc>
        <w:tc>
          <w:tcPr>
            <w:tcW w:type="dxa" w:w="2880"/>
          </w:tcPr>
          <w:p>
            <w:r>
              <w:t>Unique identifier for the plague</w:t>
            </w:r>
          </w:p>
        </w:tc>
      </w:tr>
      <w:tr>
        <w:tc>
          <w:tcPr>
            <w:tcW w:type="dxa" w:w="2880"/>
          </w:tcPr>
          <w:p>
            <w:r>
              <w:t>name</w:t>
            </w:r>
          </w:p>
        </w:tc>
        <w:tc>
          <w:tcPr>
            <w:tcW w:type="dxa" w:w="2880"/>
          </w:tcPr>
          <w:p>
            <w:r>
              <w:t>string</w:t>
            </w:r>
          </w:p>
        </w:tc>
        <w:tc>
          <w:tcPr>
            <w:tcW w:type="dxa" w:w="2880"/>
          </w:tcPr>
          <w:p>
            <w:r>
              <w:t>Name of the plague</w:t>
            </w:r>
          </w:p>
        </w:tc>
      </w:tr>
      <w:tr>
        <w:tc>
          <w:tcPr>
            <w:tcW w:type="dxa" w:w="2880"/>
          </w:tcPr>
          <w:p>
            <w:r>
              <w:t>_keywords</w:t>
            </w:r>
          </w:p>
        </w:tc>
        <w:tc>
          <w:tcPr>
            <w:tcW w:type="dxa" w:w="2880"/>
          </w:tcPr>
          <w:p>
            <w:r>
              <w:t>string[]</w:t>
            </w:r>
          </w:p>
        </w:tc>
        <w:tc>
          <w:tcPr>
            <w:tcW w:type="dxa" w:w="2880"/>
          </w:tcPr>
          <w:p>
            <w:r>
              <w:t>Array of keywords for search and filtering</w:t>
            </w:r>
          </w:p>
        </w:tc>
      </w:tr>
    </w:tbl>
    <w:p>
      <w:pPr>
        <w:pStyle w:val="Heading3"/>
      </w:pPr>
      <w:r>
        <w:t>Example Database Document</w:t>
      </w:r>
    </w:p>
    <w:p>
      <w:r>
        <w:t>{</w:t>
        <w:br/>
        <w:t xml:space="preserve">  "id": "plague123",</w:t>
        <w:br/>
        <w:t xml:space="preserve">  "name": "Aphids",</w:t>
        <w:br/>
        <w:t xml:space="preserve">  "_keywords": ["aphids", "insect", "pest"]</w:t>
        <w:br/>
        <w:t>}</w:t>
      </w:r>
    </w:p>
    <w:p>
      <w:pPr>
        <w:pStyle w:val="Heading2"/>
      </w:pPr>
      <w:r>
        <w:t>Summary</w:t>
      </w:r>
    </w:p>
    <w:p>
      <w:r>
        <w:t>The `PlaguesDTO` and `Plagues` classes serve as a comprehensive model for managing plague data within the FarmApp application. They ensure that plague data is consistently structured and easily manageable, facilitating efficient data operations and retrieval within the Firebase Firestore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